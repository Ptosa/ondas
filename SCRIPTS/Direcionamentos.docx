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1EFC1" w14:textId="77777777" w:rsidR="00191FCB" w:rsidRPr="00F3402A" w:rsidRDefault="00000000">
      <w:pPr>
        <w:spacing w:before="120" w:after="120" w:line="223" w:lineRule="auto"/>
        <w:rPr>
          <w:rFonts w:ascii="Open Sans" w:eastAsia="Open Sans" w:hAnsi="Open Sans" w:cs="Open Sans"/>
          <w:color w:val="000000"/>
          <w:lang w:val="pt-BR"/>
        </w:rPr>
      </w:pPr>
      <w:r w:rsidRPr="009B02B1">
        <w:rPr>
          <w:rFonts w:ascii="Open Sans" w:eastAsia="Open Sans" w:hAnsi="Open Sans" w:cs="Open Sans"/>
          <w:b/>
          <w:bCs/>
          <w:color w:val="000000"/>
          <w:lang w:val="pt-BR"/>
        </w:rPr>
        <w:t>NOME</w:t>
      </w:r>
      <w:r w:rsidRPr="00F3402A">
        <w:rPr>
          <w:rFonts w:ascii="Open Sans" w:eastAsia="Open Sans" w:hAnsi="Open Sans" w:cs="Open Sans"/>
          <w:color w:val="000000"/>
          <w:lang w:val="pt-BR"/>
        </w:rPr>
        <w:t>: AAAA</w:t>
      </w:r>
    </w:p>
    <w:p w14:paraId="6CFDF7E6" w14:textId="7EC38F9B" w:rsidR="00191FCB" w:rsidRPr="00F3402A" w:rsidRDefault="00000000">
      <w:pPr>
        <w:spacing w:before="120" w:after="120" w:line="223" w:lineRule="auto"/>
        <w:rPr>
          <w:lang w:val="pt-BR"/>
        </w:rPr>
      </w:pPr>
      <w:r w:rsidRPr="009B02B1">
        <w:rPr>
          <w:rFonts w:ascii="Open Sans" w:eastAsia="Open Sans" w:hAnsi="Open Sans" w:cs="Open Sans"/>
          <w:b/>
          <w:bCs/>
          <w:color w:val="000000"/>
          <w:lang w:val="pt-BR"/>
        </w:rPr>
        <w:t>TEL</w:t>
      </w:r>
      <w:r w:rsidRPr="00F3402A">
        <w:rPr>
          <w:rFonts w:ascii="Open Sans" w:eastAsia="Open Sans" w:hAnsi="Open Sans" w:cs="Open Sans"/>
          <w:color w:val="000000"/>
          <w:lang w:val="pt-BR"/>
        </w:rPr>
        <w:t xml:space="preserve">.:BBBB </w:t>
      </w:r>
    </w:p>
    <w:p w14:paraId="0CD18B1B" w14:textId="04E39F47" w:rsidR="009B02B1" w:rsidRPr="009B02B1" w:rsidRDefault="00000000">
      <w:pPr>
        <w:spacing w:before="120" w:after="120" w:line="223" w:lineRule="auto"/>
        <w:rPr>
          <w:lang w:val="pt-BR"/>
        </w:rPr>
      </w:pPr>
      <w:r w:rsidRPr="009B02B1">
        <w:rPr>
          <w:rFonts w:ascii="Open Sans" w:eastAsia="Open Sans" w:hAnsi="Open Sans" w:cs="Open Sans"/>
          <w:b/>
          <w:bCs/>
          <w:color w:val="000000"/>
          <w:lang w:val="pt-BR"/>
        </w:rPr>
        <w:t>SITUAÇÃO</w:t>
      </w:r>
      <w:r w:rsidRPr="00F3402A">
        <w:rPr>
          <w:rFonts w:ascii="Open Sans" w:eastAsia="Open Sans" w:hAnsi="Open Sans" w:cs="Open Sans"/>
          <w:color w:val="000000"/>
          <w:lang w:val="pt-BR"/>
        </w:rPr>
        <w:t xml:space="preserve">: (CC)                                         </w:t>
      </w:r>
    </w:p>
    <w:p w14:paraId="6EE40BBC" w14:textId="411B91C6" w:rsidR="009B02B1" w:rsidRPr="009B02B1" w:rsidRDefault="009B02B1">
      <w:pPr>
        <w:spacing w:before="120" w:after="120" w:line="223" w:lineRule="auto"/>
        <w:rPr>
          <w:lang w:val="pt-BR"/>
        </w:rPr>
      </w:pPr>
      <w:r>
        <w:rPr>
          <w:rFonts w:ascii="Open Sans Bold" w:eastAsia="Open Sans Bold" w:hAnsi="Open Sans Bold" w:cs="Open Sans Bold"/>
          <w:b/>
          <w:bCs/>
          <w:color w:val="000000"/>
          <w:lang w:val="pt-BR"/>
        </w:rPr>
        <w:t>FALTA</w:t>
      </w:r>
      <w:r w:rsidR="00000000" w:rsidRPr="00F3402A">
        <w:rPr>
          <w:rFonts w:ascii="Open Sans Bold" w:eastAsia="Open Sans Bold" w:hAnsi="Open Sans Bold" w:cs="Open Sans Bold"/>
          <w:b/>
          <w:bCs/>
          <w:color w:val="000000"/>
          <w:lang w:val="pt-BR"/>
        </w:rPr>
        <w:t xml:space="preserve"> </w:t>
      </w:r>
      <w:r w:rsidR="00000000" w:rsidRPr="00F3402A">
        <w:rPr>
          <w:rFonts w:ascii="Open Sans" w:eastAsia="Open Sans" w:hAnsi="Open Sans" w:cs="Open Sans"/>
          <w:color w:val="000000"/>
          <w:lang w:val="pt-BR"/>
        </w:rPr>
        <w:t xml:space="preserve">(DD) aula </w:t>
      </w:r>
      <w:proofErr w:type="gramStart"/>
      <w:r w:rsidR="00000000" w:rsidRPr="00F3402A">
        <w:rPr>
          <w:rFonts w:ascii="Open Sans" w:eastAsia="Open Sans" w:hAnsi="Open Sans" w:cs="Open Sans"/>
          <w:color w:val="000000"/>
          <w:lang w:val="pt-BR"/>
        </w:rPr>
        <w:t>1  (</w:t>
      </w:r>
      <w:proofErr w:type="gramEnd"/>
      <w:r w:rsidR="00000000" w:rsidRPr="00F3402A">
        <w:rPr>
          <w:rFonts w:ascii="Open Sans" w:eastAsia="Open Sans" w:hAnsi="Open Sans" w:cs="Open Sans"/>
          <w:color w:val="000000"/>
          <w:lang w:val="pt-BR"/>
        </w:rPr>
        <w:t xml:space="preserve">EE) Entregar ficha    (FF) aula 2   (GG) aula 3                 </w:t>
      </w:r>
    </w:p>
    <w:p w14:paraId="6CFDF7E9" w14:textId="2B6222F6" w:rsidR="00191FCB" w:rsidRPr="00F3402A" w:rsidRDefault="00000000">
      <w:pPr>
        <w:spacing w:before="120" w:after="120" w:line="223" w:lineRule="auto"/>
        <w:rPr>
          <w:lang w:val="pt-BR"/>
        </w:rPr>
      </w:pPr>
      <w:r w:rsidRPr="009B02B1">
        <w:rPr>
          <w:rFonts w:ascii="Open Sans" w:eastAsia="Open Sans" w:hAnsi="Open Sans" w:cs="Open Sans"/>
          <w:b/>
          <w:bCs/>
          <w:color w:val="000000"/>
          <w:lang w:val="pt-BR"/>
        </w:rPr>
        <w:t>PRESENTE NA AULA 4</w:t>
      </w:r>
      <w:r w:rsidRPr="00F3402A">
        <w:rPr>
          <w:rFonts w:ascii="Open Sans" w:eastAsia="Open Sans" w:hAnsi="Open Sans" w:cs="Open Sans"/>
          <w:color w:val="000000"/>
          <w:lang w:val="pt-BR"/>
        </w:rPr>
        <w:t>: (HH) SIM</w:t>
      </w:r>
      <w:proofErr w:type="gramStart"/>
      <w:r w:rsidRPr="00F3402A">
        <w:rPr>
          <w:rFonts w:ascii="Open Sans" w:eastAsia="Open Sans" w:hAnsi="Open Sans" w:cs="Open Sans"/>
          <w:color w:val="000000"/>
          <w:lang w:val="pt-BR"/>
        </w:rPr>
        <w:t xml:space="preserve">   (</w:t>
      </w:r>
      <w:proofErr w:type="gramEnd"/>
      <w:r w:rsidRPr="00F3402A">
        <w:rPr>
          <w:rFonts w:ascii="Open Sans" w:eastAsia="Open Sans" w:hAnsi="Open Sans" w:cs="Open Sans"/>
          <w:color w:val="000000"/>
          <w:lang w:val="pt-BR"/>
        </w:rPr>
        <w:t xml:space="preserve">II) NÃO           </w:t>
      </w:r>
      <w:r w:rsidR="009B02B1">
        <w:rPr>
          <w:rFonts w:ascii="Open Sans" w:eastAsia="Open Sans" w:hAnsi="Open Sans" w:cs="Open Sans"/>
          <w:color w:val="000000"/>
          <w:lang w:val="pt-BR"/>
        </w:rPr>
        <w:br/>
      </w:r>
      <w:r w:rsidRPr="009B02B1">
        <w:rPr>
          <w:rFonts w:ascii="Open Sans" w:eastAsia="Open Sans" w:hAnsi="Open Sans" w:cs="Open Sans"/>
          <w:b/>
          <w:bCs/>
          <w:color w:val="000000"/>
          <w:lang w:val="pt-BR"/>
        </w:rPr>
        <w:t>HORÁRIO</w:t>
      </w:r>
      <w:r w:rsidRPr="00F3402A">
        <w:rPr>
          <w:rFonts w:ascii="Open Sans" w:eastAsia="Open Sans" w:hAnsi="Open Sans" w:cs="Open Sans"/>
          <w:color w:val="000000"/>
          <w:lang w:val="pt-BR"/>
        </w:rPr>
        <w:t xml:space="preserve">: (JJ) 9h (KK) 18h             </w:t>
      </w:r>
    </w:p>
    <w:p w14:paraId="6CFDF803" w14:textId="200AF1E2" w:rsidR="00191FCB" w:rsidRPr="009B02B1" w:rsidRDefault="00191FCB">
      <w:pPr>
        <w:spacing w:before="120" w:after="120" w:line="223" w:lineRule="auto"/>
        <w:rPr>
          <w:lang w:val="pt-BR"/>
        </w:rPr>
      </w:pPr>
    </w:p>
    <w:sectPr w:rsidR="00191FCB" w:rsidRPr="009B02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Bold">
    <w:altName w:val="Open San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4920491">
    <w:abstractNumId w:val="8"/>
  </w:num>
  <w:num w:numId="2" w16cid:durableId="1369258860">
    <w:abstractNumId w:val="6"/>
  </w:num>
  <w:num w:numId="3" w16cid:durableId="649216264">
    <w:abstractNumId w:val="5"/>
  </w:num>
  <w:num w:numId="4" w16cid:durableId="679158242">
    <w:abstractNumId w:val="4"/>
  </w:num>
  <w:num w:numId="5" w16cid:durableId="941568600">
    <w:abstractNumId w:val="7"/>
  </w:num>
  <w:num w:numId="6" w16cid:durableId="664237539">
    <w:abstractNumId w:val="3"/>
  </w:num>
  <w:num w:numId="7" w16cid:durableId="1351057220">
    <w:abstractNumId w:val="2"/>
  </w:num>
  <w:num w:numId="8" w16cid:durableId="1260017248">
    <w:abstractNumId w:val="1"/>
  </w:num>
  <w:num w:numId="9" w16cid:durableId="98108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D2A"/>
    <w:rsid w:val="0015074B"/>
    <w:rsid w:val="00191FCB"/>
    <w:rsid w:val="0029639D"/>
    <w:rsid w:val="00326F90"/>
    <w:rsid w:val="0042268F"/>
    <w:rsid w:val="00621726"/>
    <w:rsid w:val="0080447F"/>
    <w:rsid w:val="008D7383"/>
    <w:rsid w:val="009B02B1"/>
    <w:rsid w:val="00AA1D8D"/>
    <w:rsid w:val="00B47730"/>
    <w:rsid w:val="00CB0664"/>
    <w:rsid w:val="00E04A99"/>
    <w:rsid w:val="00F340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8716E193-F235-4EC8-B275-1E680E96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Pedro Lustosa</cp:lastModifiedBy>
  <cp:revision>5</cp:revision>
  <dcterms:created xsi:type="dcterms:W3CDTF">2013-12-23T23:15:00Z</dcterms:created>
  <dcterms:modified xsi:type="dcterms:W3CDTF">2024-05-24T21:17:00Z</dcterms:modified>
  <cp:category/>
</cp:coreProperties>
</file>